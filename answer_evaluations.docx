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Interview Question</w:t>
      </w:r>
    </w:p>
    <w:p>
      <w:r>
        <w:t>What is the difference between supervised and unsupervised learning?</w:t>
      </w:r>
    </w:p>
    <w:p/>
    <w:p>
      <w:pPr>
        <w:pStyle w:val="Heading1"/>
      </w:pPr>
      <w:r>
        <w:t>Transcription</w:t>
      </w:r>
    </w:p>
    <w:p>
      <w:r>
        <w:t>So the difference between supervised and unsupervised learning is that supervised uses labelled data while unsupervised learning uses unlabelled data. The supervised learning is used for a lot of use cases like image recognition, spam detection, and language translation, while unsupervised is used for organising large data articles or clustering customer preferences or building a recommendation system. While supervised learning's goal is to make sense of data with a context of a specific problem or question, unsupervised learning is used to discover patterns with similar instances or detect anomalies in the unlabelled data.</w:t>
        <w:br/>
      </w:r>
    </w:p>
    <w:p/>
    <w:p>
      <w:pPr>
        <w:pStyle w:val="Heading1"/>
      </w:pPr>
      <w:r>
        <w:t>Abstract Summary</w:t>
      </w:r>
    </w:p>
    <w:p>
      <w:r>
        <w:t>Supervised and unsupervised learning differ primarily in the type of data they utilize; with supervised learning using labelled data and unsupervised learning utilizing unlabelled data. Supervised learning, applied extensively for tasks like image recognition, spam detection, and language translation, aims to interpret data pertaining to a certain problem or question. In contrast, unsupervised learning, used for organising large sets of data, customer preferences clustering, and recommendation systems development, seeks to identify patterns or anomalies among similar instances within the unlabelled data.</w:t>
      </w:r>
    </w:p>
    <w:p/>
    <w:p>
      <w:pPr>
        <w:pStyle w:val="Heading1"/>
      </w:pPr>
      <w:r>
        <w:t>Key Points</w:t>
      </w:r>
    </w:p>
    <w:p>
      <w:r>
        <w:t>1. Supervised learning uses labelled data, while unsupervised learning uses unlabelled data.</w:t>
        <w:br/>
        <w:t>2. Supervised learning is typically used in use cases like image recognition, spam detection, and language translation.</w:t>
        <w:br/>
        <w:t>3. Unsupervised learning is used for organizing large data sets, clustering customer preferences, and building recommendation systems.</w:t>
        <w:br/>
        <w:t>4. The goal of supervised learning is to interpret data within the context of a specific problem or question.</w:t>
        <w:br/>
        <w:t>5. Unsupervised learning seeks to discover patterns with similar instances or detect anomalies in the unlabelled data.</w:t>
      </w:r>
    </w:p>
    <w:p/>
    <w:p>
      <w:pPr>
        <w:pStyle w:val="Heading1"/>
      </w:pPr>
      <w:r>
        <w:t>Clarity</w:t>
      </w:r>
    </w:p>
    <w:p>
      <w:r>
        <w:t>1. Supervised learning uses labelled data, while unsupervised learning uses unlabelled data.</w:t>
        <w:br/>
        <w:t>Rating: 5</w:t>
        <w:br/>
        <w:t>This statement is very clear as it accurately defines the basic distinction between supervised and unsupervised learning algorithms in machine learning. Supervised learning indeed uses labeled data, meaning each example in the data set has a corresponding label or output. On the other hand, unsupervised learning works with unlabeled data and aims to find structure and patterns from it.</w:t>
        <w:br/>
        <w:br/>
        <w:t>2. Supervised learning is typically used in use cases like image recognition, spam detection, and language translation.</w:t>
        <w:br/>
        <w:t>Rating: 5</w:t>
        <w:br/>
        <w:t>This point clearly articulates some of the use-cases of supervised learning, highlighting its applicability in image recognition, spam detection, and language</w:t>
      </w:r>
    </w:p>
    <w:p/>
    <w:p>
      <w:pPr>
        <w:pStyle w:val="Heading1"/>
      </w:pPr>
      <w:r>
        <w:t>Relevance</w:t>
      </w:r>
    </w:p>
    <w:p>
      <w:r>
        <w:t xml:space="preserve">1. Relevance Rating: 5 - The point explains the main difference between supervised and unsupervised learning, which revolves around the type of data they use. This response answers the fundamental aspect of the question. </w:t>
        <w:br/>
        <w:br/>
        <w:t>2. Relevance Rating: 4 - The examples provided illustrate some contexts where supervised learning is applied. However, while it elaborates on the responsibilities of supervised learning, it does not explicitly express how it differs from unsupervised learning.</w:t>
        <w:br/>
        <w:br/>
        <w:t>3. Relevance Rating: 4 - Like point 2, it provides examples of where unsupervised learning is used, which helps understand its functionality but not the direct comparison with supervised learning.</w:t>
        <w:br/>
        <w:br/>
        <w:t>4. Relevance Rating: 3 - This point describes the general goal of supervised learning</w:t>
      </w:r>
    </w:p>
    <w:p/>
    <w:p>
      <w:pPr>
        <w:pStyle w:val="Heading1"/>
      </w:pPr>
      <w:r>
        <w:t>Depth</w:t>
      </w:r>
    </w:p>
    <w:p>
      <w:r>
        <w:t xml:space="preserve">1. Supervised learning uses labelled data, while unsupervised learning uses unlabelled data. </w:t>
        <w:br/>
        <w:t xml:space="preserve">Rating: 3/5 </w:t>
        <w:br/>
        <w:t>Explanation: The statement correctly differentiates supervised learning from unsupervised learning, but it lacks detailed explanation or examples to clarify what "labelled" and "unlabelled" data mean in the context of machine learning.</w:t>
        <w:br/>
        <w:br/>
        <w:t>2. Supervised learning is typically used in use cases like image recognition, spam detection, and language translation.</w:t>
        <w:br/>
        <w:t xml:space="preserve">Rating: 4/5 </w:t>
        <w:br/>
        <w:t>Explanation: The statement covers the key concept of supervised learning usage with concrete examples, providing a good understanding of its real-world application. However, it could explain in detail how label information is used in these examples.</w:t>
        <w:br/>
        <w:br/>
        <w:t>3. Unsupervised learning is</w:t>
      </w:r>
    </w:p>
    <w:p/>
    <w:p>
      <w:pPr>
        <w:pStyle w:val="Heading1"/>
      </w:pPr>
      <w:r>
        <w:t>Sentiment</w:t>
      </w:r>
    </w:p>
    <w:p>
      <w:r>
        <w:t>Sentiment Rating: 3</w:t>
        <w:br/>
        <w:br/>
        <w:t>Explanation: The text appears to be neutral as it's focused on explaining the differences between supervised and unsupervised learning. There's no expression of emotions, personal feelings, or opinions in the text, which is why the sentiment score is right in the middle. Additionally, there are no words suggesting nervousness or fillers that would distort the message clarity.</w:t>
      </w:r>
    </w:p>
    <w:p/>
    <w:p>
      <w:pPr>
        <w:pStyle w:val="Heading1"/>
      </w:pPr>
      <w:r>
        <w:t>Parsed Responses</w:t>
      </w:r>
    </w:p>
    <w:p>
      <w:r>
        <w:t>So the difference between supervised and unsupervised learning is that supervised uses labelled data while unsupervised learning uses unlabelled data.</w:t>
        <w:br/>
        <w:t>The supervised learning is used for a lot of use cases like image recognition, spam detection, and language translation, while unsupervised is used for organising large data articles or clustering customer preferences or building a recommendation system.</w:t>
        <w:br/>
        <w:t>While supervised learning's goal is to make sense of data with a context of a specific problem or question, unsupervised learning is used to discover patterns with similar instances or detect anomalies in the unlabelled data.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